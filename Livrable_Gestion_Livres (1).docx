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5077" w:rsidRPr="006913E3" w:rsidRDefault="00000000">
      <w:pPr>
        <w:pStyle w:val="Titre1"/>
        <w:jc w:val="center"/>
        <w:rPr>
          <w:lang w:val="fr-SN"/>
        </w:rPr>
      </w:pPr>
      <w:r w:rsidRPr="006913E3">
        <w:rPr>
          <w:lang w:val="fr-SN"/>
        </w:rPr>
        <w:t xml:space="preserve">Livrable du Projet - </w:t>
      </w:r>
      <w:proofErr w:type="spellStart"/>
      <w:r w:rsidRPr="006913E3">
        <w:rPr>
          <w:lang w:val="fr-SN"/>
        </w:rPr>
        <w:t>WebApp</w:t>
      </w:r>
      <w:proofErr w:type="spellEnd"/>
      <w:r w:rsidRPr="006913E3">
        <w:rPr>
          <w:lang w:val="fr-SN"/>
        </w:rPr>
        <w:t xml:space="preserve"> de Gestion de Livres</w:t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1. Informations générales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Nom du projet : LIVRES EN LIGNE</w:t>
      </w:r>
      <w:r w:rsidRPr="006913E3">
        <w:rPr>
          <w:lang w:val="fr-SN"/>
        </w:rPr>
        <w:br/>
        <w:t xml:space="preserve">Type d'application : Application web </w:t>
      </w:r>
      <w:proofErr w:type="spellStart"/>
      <w:r w:rsidRPr="006913E3">
        <w:rPr>
          <w:lang w:val="fr-SN"/>
        </w:rPr>
        <w:t>fullstack</w:t>
      </w:r>
      <w:proofErr w:type="spellEnd"/>
      <w:r w:rsidRPr="006913E3">
        <w:rPr>
          <w:lang w:val="fr-SN"/>
        </w:rPr>
        <w:t xml:space="preserve"> (CRUD + Authentification)</w:t>
      </w:r>
      <w:r w:rsidRPr="006913E3">
        <w:rPr>
          <w:lang w:val="fr-SN"/>
        </w:rPr>
        <w:br/>
        <w:t>Objectif : Développer une plateforme web permettant à des utilisateurs de gérer une collection de livres (ajout, modification, suppression, consultation) avec une authentification sécurisée.</w:t>
      </w:r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2. Description du projet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 xml:space="preserve">L’application LIVRES EN LIGNE repose sur l’architecture MERN (MongoDB, Express.js, React, Node.js). </w:t>
      </w:r>
      <w:r w:rsidRPr="006913E3">
        <w:rPr>
          <w:lang w:val="fr-SN"/>
        </w:rPr>
        <w:br/>
        <w:t xml:space="preserve">Elle permet aux utilisateurs inscrits de gérer une bibliothèque personnelle de livres à travers une interface conviviale. </w:t>
      </w:r>
      <w:r w:rsidRPr="006913E3">
        <w:rPr>
          <w:lang w:val="fr-SN"/>
        </w:rPr>
        <w:br/>
        <w:t xml:space="preserve">L’authentification est gérée de manière sécurisée grâce à l’utilisation de JSON Web </w:t>
      </w:r>
      <w:proofErr w:type="spellStart"/>
      <w:r w:rsidRPr="006913E3">
        <w:rPr>
          <w:lang w:val="fr-SN"/>
        </w:rPr>
        <w:t>Tokens</w:t>
      </w:r>
      <w:proofErr w:type="spellEnd"/>
      <w:r w:rsidRPr="006913E3">
        <w:rPr>
          <w:lang w:val="fr-SN"/>
        </w:rPr>
        <w:t xml:space="preserve"> (JWT).</w:t>
      </w:r>
      <w:r w:rsidRPr="006913E3">
        <w:rPr>
          <w:lang w:val="fr-SN"/>
        </w:rPr>
        <w:br/>
      </w:r>
    </w:p>
    <w:p w:rsidR="00E15077" w:rsidRDefault="00000000">
      <w:pPr>
        <w:pStyle w:val="Titre2"/>
      </w:pPr>
      <w:r>
        <w:t>3. Stack technique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15077">
        <w:tc>
          <w:tcPr>
            <w:tcW w:w="4320" w:type="dxa"/>
          </w:tcPr>
          <w:p w:rsidR="00E15077" w:rsidRDefault="00000000">
            <w:r>
              <w:t>Côté</w:t>
            </w:r>
          </w:p>
        </w:tc>
        <w:tc>
          <w:tcPr>
            <w:tcW w:w="4320" w:type="dxa"/>
          </w:tcPr>
          <w:p w:rsidR="00E15077" w:rsidRDefault="00000000">
            <w:r>
              <w:t>Technologies</w:t>
            </w:r>
          </w:p>
        </w:tc>
      </w:tr>
      <w:tr w:rsidR="00E15077">
        <w:tc>
          <w:tcPr>
            <w:tcW w:w="4320" w:type="dxa"/>
          </w:tcPr>
          <w:p w:rsidR="00E15077" w:rsidRDefault="00000000">
            <w:r>
              <w:t>Frontend</w:t>
            </w:r>
          </w:p>
        </w:tc>
        <w:tc>
          <w:tcPr>
            <w:tcW w:w="4320" w:type="dxa"/>
          </w:tcPr>
          <w:p w:rsidR="00E15077" w:rsidRDefault="00000000">
            <w:r>
              <w:t>React, Axios, React Router, Context API</w:t>
            </w:r>
          </w:p>
        </w:tc>
      </w:tr>
      <w:tr w:rsidR="00E15077">
        <w:tc>
          <w:tcPr>
            <w:tcW w:w="4320" w:type="dxa"/>
          </w:tcPr>
          <w:p w:rsidR="00E15077" w:rsidRDefault="00000000">
            <w:r>
              <w:t>Backend</w:t>
            </w:r>
          </w:p>
        </w:tc>
        <w:tc>
          <w:tcPr>
            <w:tcW w:w="4320" w:type="dxa"/>
          </w:tcPr>
          <w:p w:rsidR="00E15077" w:rsidRDefault="00000000">
            <w:r>
              <w:t>Node.js, Express.js</w:t>
            </w:r>
          </w:p>
        </w:tc>
      </w:tr>
      <w:tr w:rsidR="00E15077">
        <w:tc>
          <w:tcPr>
            <w:tcW w:w="4320" w:type="dxa"/>
          </w:tcPr>
          <w:p w:rsidR="00E15077" w:rsidRDefault="00000000">
            <w:r>
              <w:t>Base de données</w:t>
            </w:r>
          </w:p>
        </w:tc>
        <w:tc>
          <w:tcPr>
            <w:tcW w:w="4320" w:type="dxa"/>
          </w:tcPr>
          <w:p w:rsidR="00E15077" w:rsidRDefault="00000000">
            <w:r>
              <w:t>MongoDB (via Mongoose)</w:t>
            </w:r>
          </w:p>
        </w:tc>
      </w:tr>
      <w:tr w:rsidR="00E15077">
        <w:tc>
          <w:tcPr>
            <w:tcW w:w="4320" w:type="dxa"/>
          </w:tcPr>
          <w:p w:rsidR="00E15077" w:rsidRDefault="00000000">
            <w:r>
              <w:t>Sécurité</w:t>
            </w:r>
          </w:p>
        </w:tc>
        <w:tc>
          <w:tcPr>
            <w:tcW w:w="4320" w:type="dxa"/>
          </w:tcPr>
          <w:p w:rsidR="00E15077" w:rsidRDefault="00000000">
            <w:r>
              <w:t>JWT, Bcrypt, Helmet, CORS</w:t>
            </w:r>
          </w:p>
        </w:tc>
      </w:tr>
      <w:tr w:rsidR="00E15077">
        <w:tc>
          <w:tcPr>
            <w:tcW w:w="4320" w:type="dxa"/>
          </w:tcPr>
          <w:p w:rsidR="00E15077" w:rsidRDefault="00000000">
            <w:r>
              <w:t>Outils</w:t>
            </w:r>
          </w:p>
        </w:tc>
        <w:tc>
          <w:tcPr>
            <w:tcW w:w="4320" w:type="dxa"/>
          </w:tcPr>
          <w:p w:rsidR="00E15077" w:rsidRDefault="00000000">
            <w:r>
              <w:t>Dotenv, Morgan, Nodemon</w:t>
            </w:r>
          </w:p>
        </w:tc>
      </w:tr>
    </w:tbl>
    <w:p w:rsidR="00E15077" w:rsidRDefault="00000000">
      <w:pPr>
        <w:pStyle w:val="Titre2"/>
      </w:pPr>
      <w:r>
        <w:t>4. Fonctionnalités implémentées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Fonctionnalités liées à l'utilisateur :</w:t>
      </w:r>
      <w:r w:rsidRPr="006913E3">
        <w:rPr>
          <w:lang w:val="fr-SN"/>
        </w:rPr>
        <w:br/>
        <w:t>- Inscription et connexion sécurisée</w:t>
      </w:r>
      <w:r w:rsidRPr="006913E3">
        <w:rPr>
          <w:lang w:val="fr-SN"/>
        </w:rPr>
        <w:br/>
        <w:t>- Authentification via JWT</w:t>
      </w:r>
      <w:r w:rsidRPr="006913E3">
        <w:rPr>
          <w:lang w:val="fr-SN"/>
        </w:rPr>
        <w:br/>
        <w:t>- Gestion de session</w:t>
      </w:r>
      <w:r w:rsidRPr="006913E3">
        <w:rPr>
          <w:lang w:val="fr-SN"/>
        </w:rPr>
        <w:br/>
      </w:r>
      <w:r w:rsidRPr="006913E3">
        <w:rPr>
          <w:lang w:val="fr-SN"/>
        </w:rPr>
        <w:br/>
        <w:t>Fonctionnalités liées aux livres :</w:t>
      </w:r>
      <w:r w:rsidRPr="006913E3">
        <w:rPr>
          <w:lang w:val="fr-SN"/>
        </w:rPr>
        <w:br/>
        <w:t>- Création, lecture, mise à jour et suppression de livres</w:t>
      </w:r>
      <w:r w:rsidRPr="006913E3">
        <w:rPr>
          <w:lang w:val="fr-SN"/>
        </w:rPr>
        <w:br/>
        <w:t>- Recherche et filtrage par titre ou auteur</w:t>
      </w:r>
      <w:r w:rsidRPr="006913E3">
        <w:rPr>
          <w:lang w:val="fr-SN"/>
        </w:rPr>
        <w:br/>
      </w:r>
      <w:r w:rsidRPr="006913E3">
        <w:rPr>
          <w:lang w:val="fr-SN"/>
        </w:rPr>
        <w:br/>
        <w:t>Sécurité :</w:t>
      </w:r>
      <w:r w:rsidRPr="006913E3">
        <w:rPr>
          <w:lang w:val="fr-SN"/>
        </w:rPr>
        <w:br/>
        <w:t xml:space="preserve">- </w:t>
      </w:r>
      <w:proofErr w:type="spellStart"/>
      <w:r w:rsidRPr="006913E3">
        <w:rPr>
          <w:lang w:val="fr-SN"/>
        </w:rPr>
        <w:t>Hashage</w:t>
      </w:r>
      <w:proofErr w:type="spellEnd"/>
      <w:r w:rsidRPr="006913E3">
        <w:rPr>
          <w:lang w:val="fr-SN"/>
        </w:rPr>
        <w:t xml:space="preserve"> des mots de passe avec </w:t>
      </w:r>
      <w:proofErr w:type="spellStart"/>
      <w:r w:rsidRPr="006913E3">
        <w:rPr>
          <w:lang w:val="fr-SN"/>
        </w:rPr>
        <w:t>Bcrypt</w:t>
      </w:r>
      <w:proofErr w:type="spellEnd"/>
      <w:r w:rsidRPr="006913E3">
        <w:rPr>
          <w:lang w:val="fr-SN"/>
        </w:rPr>
        <w:br/>
        <w:t>- Middleware de protection des routes privées</w:t>
      </w:r>
      <w:r w:rsidRPr="006913E3">
        <w:rPr>
          <w:lang w:val="fr-SN"/>
        </w:rPr>
        <w:br/>
        <w:t>- Validation des données côté serveur</w:t>
      </w:r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lastRenderedPageBreak/>
        <w:t>5. Structure du projet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/backend</w:t>
      </w:r>
      <w:r w:rsidRPr="006913E3">
        <w:rPr>
          <w:lang w:val="fr-SN"/>
        </w:rPr>
        <w:br/>
        <w:t xml:space="preserve">  ├── </w:t>
      </w:r>
      <w:proofErr w:type="spellStart"/>
      <w:r w:rsidRPr="006913E3">
        <w:rPr>
          <w:lang w:val="fr-SN"/>
        </w:rPr>
        <w:t>controllers</w:t>
      </w:r>
      <w:proofErr w:type="spellEnd"/>
      <w:r w:rsidRPr="006913E3">
        <w:rPr>
          <w:lang w:val="fr-SN"/>
        </w:rPr>
        <w:t>/</w:t>
      </w:r>
      <w:r w:rsidRPr="006913E3">
        <w:rPr>
          <w:lang w:val="fr-SN"/>
        </w:rPr>
        <w:br/>
        <w:t xml:space="preserve">  ├── routes/</w:t>
      </w:r>
      <w:r w:rsidRPr="006913E3">
        <w:rPr>
          <w:lang w:val="fr-SN"/>
        </w:rPr>
        <w:br/>
        <w:t xml:space="preserve">  ├── </w:t>
      </w:r>
      <w:proofErr w:type="spellStart"/>
      <w:r w:rsidRPr="006913E3">
        <w:rPr>
          <w:lang w:val="fr-SN"/>
        </w:rPr>
        <w:t>models</w:t>
      </w:r>
      <w:proofErr w:type="spellEnd"/>
      <w:r w:rsidRPr="006913E3">
        <w:rPr>
          <w:lang w:val="fr-SN"/>
        </w:rPr>
        <w:t>/</w:t>
      </w:r>
      <w:r w:rsidRPr="006913E3">
        <w:rPr>
          <w:lang w:val="fr-SN"/>
        </w:rPr>
        <w:br/>
        <w:t xml:space="preserve">  ├── middleware/</w:t>
      </w:r>
      <w:r w:rsidRPr="006913E3">
        <w:rPr>
          <w:lang w:val="fr-SN"/>
        </w:rPr>
        <w:br/>
        <w:t xml:space="preserve">  └── server.js</w:t>
      </w:r>
      <w:r w:rsidRPr="006913E3">
        <w:rPr>
          <w:lang w:val="fr-SN"/>
        </w:rPr>
        <w:br/>
      </w:r>
      <w:r w:rsidRPr="006913E3">
        <w:rPr>
          <w:lang w:val="fr-SN"/>
        </w:rPr>
        <w:br/>
        <w:t>/frontend</w:t>
      </w:r>
      <w:r w:rsidRPr="006913E3">
        <w:rPr>
          <w:lang w:val="fr-SN"/>
        </w:rPr>
        <w:br/>
        <w:t xml:space="preserve">  └── src/</w:t>
      </w:r>
      <w:r w:rsidRPr="006913E3">
        <w:rPr>
          <w:lang w:val="fr-SN"/>
        </w:rPr>
        <w:br/>
        <w:t xml:space="preserve">      ├── components/</w:t>
      </w:r>
      <w:r w:rsidRPr="006913E3">
        <w:rPr>
          <w:lang w:val="fr-SN"/>
        </w:rPr>
        <w:br/>
        <w:t xml:space="preserve">      ├── pages/</w:t>
      </w:r>
      <w:r w:rsidRPr="006913E3">
        <w:rPr>
          <w:lang w:val="fr-SN"/>
        </w:rPr>
        <w:br/>
        <w:t xml:space="preserve">      ├── </w:t>
      </w:r>
      <w:proofErr w:type="spellStart"/>
      <w:r w:rsidRPr="006913E3">
        <w:rPr>
          <w:lang w:val="fr-SN"/>
        </w:rPr>
        <w:t>context</w:t>
      </w:r>
      <w:proofErr w:type="spellEnd"/>
      <w:r w:rsidRPr="006913E3">
        <w:rPr>
          <w:lang w:val="fr-SN"/>
        </w:rPr>
        <w:t>/</w:t>
      </w:r>
      <w:r w:rsidRPr="006913E3">
        <w:rPr>
          <w:lang w:val="fr-SN"/>
        </w:rPr>
        <w:br/>
        <w:t xml:space="preserve">      └── </w:t>
      </w:r>
      <w:proofErr w:type="spellStart"/>
      <w:r w:rsidRPr="006913E3">
        <w:rPr>
          <w:lang w:val="fr-SN"/>
        </w:rPr>
        <w:t>App.jsx</w:t>
      </w:r>
      <w:proofErr w:type="spellEnd"/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6. Instructions d’installation et de démarrage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1. Cloner le projet :</w:t>
      </w:r>
      <w:r w:rsidRPr="006913E3">
        <w:rPr>
          <w:lang w:val="fr-SN"/>
        </w:rPr>
        <w:br/>
        <w:t xml:space="preserve">   git clone https://github.com/ton-utilisateur/ton-repo.git</w:t>
      </w:r>
      <w:r w:rsidRPr="006913E3">
        <w:rPr>
          <w:lang w:val="fr-SN"/>
        </w:rPr>
        <w:br/>
        <w:t xml:space="preserve">   cd ton-repo</w:t>
      </w:r>
      <w:r w:rsidRPr="006913E3">
        <w:rPr>
          <w:lang w:val="fr-SN"/>
        </w:rPr>
        <w:br/>
      </w:r>
      <w:r w:rsidRPr="006913E3">
        <w:rPr>
          <w:lang w:val="fr-SN"/>
        </w:rPr>
        <w:br/>
        <w:t>2. Installation des dépendances :</w:t>
      </w:r>
      <w:r w:rsidRPr="006913E3">
        <w:rPr>
          <w:lang w:val="fr-SN"/>
        </w:rPr>
        <w:br/>
        <w:t xml:space="preserve">   Backend :</w:t>
      </w:r>
      <w:r w:rsidRPr="006913E3">
        <w:rPr>
          <w:lang w:val="fr-SN"/>
        </w:rPr>
        <w:br/>
        <w:t xml:space="preserve">       cd backend</w:t>
      </w:r>
      <w:r w:rsidRPr="006913E3">
        <w:rPr>
          <w:lang w:val="fr-SN"/>
        </w:rPr>
        <w:br/>
        <w:t xml:space="preserve">       </w:t>
      </w:r>
      <w:proofErr w:type="spellStart"/>
      <w:r w:rsidRPr="006913E3">
        <w:rPr>
          <w:lang w:val="fr-SN"/>
        </w:rPr>
        <w:t>npm</w:t>
      </w:r>
      <w:proofErr w:type="spellEnd"/>
      <w:r w:rsidRPr="006913E3">
        <w:rPr>
          <w:lang w:val="fr-SN"/>
        </w:rPr>
        <w:t xml:space="preserve"> </w:t>
      </w:r>
      <w:proofErr w:type="spellStart"/>
      <w:r w:rsidRPr="006913E3">
        <w:rPr>
          <w:lang w:val="fr-SN"/>
        </w:rPr>
        <w:t>install</w:t>
      </w:r>
      <w:proofErr w:type="spellEnd"/>
      <w:r w:rsidRPr="006913E3">
        <w:rPr>
          <w:lang w:val="fr-SN"/>
        </w:rPr>
        <w:br/>
      </w:r>
      <w:r w:rsidRPr="006913E3">
        <w:rPr>
          <w:lang w:val="fr-SN"/>
        </w:rPr>
        <w:br/>
        <w:t xml:space="preserve">   Frontend :</w:t>
      </w:r>
      <w:r w:rsidRPr="006913E3">
        <w:rPr>
          <w:lang w:val="fr-SN"/>
        </w:rPr>
        <w:br/>
        <w:t xml:space="preserve">       cd ../frontend</w:t>
      </w:r>
      <w:r w:rsidRPr="006913E3">
        <w:rPr>
          <w:lang w:val="fr-SN"/>
        </w:rPr>
        <w:br/>
        <w:t xml:space="preserve">       </w:t>
      </w:r>
      <w:proofErr w:type="spellStart"/>
      <w:r w:rsidRPr="006913E3">
        <w:rPr>
          <w:lang w:val="fr-SN"/>
        </w:rPr>
        <w:t>npm</w:t>
      </w:r>
      <w:proofErr w:type="spellEnd"/>
      <w:r w:rsidRPr="006913E3">
        <w:rPr>
          <w:lang w:val="fr-SN"/>
        </w:rPr>
        <w:t xml:space="preserve"> </w:t>
      </w:r>
      <w:proofErr w:type="spellStart"/>
      <w:r w:rsidRPr="006913E3">
        <w:rPr>
          <w:lang w:val="fr-SN"/>
        </w:rPr>
        <w:t>install</w:t>
      </w:r>
      <w:proofErr w:type="spellEnd"/>
      <w:r w:rsidRPr="006913E3">
        <w:rPr>
          <w:lang w:val="fr-SN"/>
        </w:rPr>
        <w:br/>
      </w:r>
      <w:r w:rsidRPr="006913E3">
        <w:rPr>
          <w:lang w:val="fr-SN"/>
        </w:rPr>
        <w:br/>
        <w:t>3. Configuration :</w:t>
      </w:r>
      <w:r w:rsidRPr="006913E3">
        <w:rPr>
          <w:lang w:val="fr-SN"/>
        </w:rPr>
        <w:br/>
        <w:t xml:space="preserve">   Créer un fichier .</w:t>
      </w:r>
      <w:proofErr w:type="spellStart"/>
      <w:r w:rsidRPr="006913E3">
        <w:rPr>
          <w:lang w:val="fr-SN"/>
        </w:rPr>
        <w:t>env</w:t>
      </w:r>
      <w:proofErr w:type="spellEnd"/>
      <w:r w:rsidRPr="006913E3">
        <w:rPr>
          <w:lang w:val="fr-SN"/>
        </w:rPr>
        <w:t xml:space="preserve"> dans le dossier backend avec les variables suivantes :</w:t>
      </w:r>
      <w:r w:rsidRPr="006913E3">
        <w:rPr>
          <w:lang w:val="fr-SN"/>
        </w:rPr>
        <w:br/>
        <w:t xml:space="preserve">       PORT=5000</w:t>
      </w:r>
      <w:r w:rsidRPr="006913E3">
        <w:rPr>
          <w:lang w:val="fr-SN"/>
        </w:rPr>
        <w:br/>
        <w:t xml:space="preserve">       MONGO_URI=</w:t>
      </w:r>
      <w:proofErr w:type="spellStart"/>
      <w:r w:rsidRPr="006913E3">
        <w:rPr>
          <w:lang w:val="fr-SN"/>
        </w:rPr>
        <w:t>votre_url_mongodb</w:t>
      </w:r>
      <w:proofErr w:type="spellEnd"/>
      <w:r w:rsidRPr="006913E3">
        <w:rPr>
          <w:lang w:val="fr-SN"/>
        </w:rPr>
        <w:br/>
        <w:t xml:space="preserve">       JWT_SECRET=</w:t>
      </w:r>
      <w:proofErr w:type="spellStart"/>
      <w:r w:rsidRPr="006913E3">
        <w:rPr>
          <w:lang w:val="fr-SN"/>
        </w:rPr>
        <w:t>cle_secrete</w:t>
      </w:r>
      <w:proofErr w:type="spellEnd"/>
      <w:r w:rsidRPr="006913E3">
        <w:rPr>
          <w:lang w:val="fr-SN"/>
        </w:rPr>
        <w:br/>
      </w:r>
      <w:r w:rsidRPr="006913E3">
        <w:rPr>
          <w:lang w:val="fr-SN"/>
        </w:rPr>
        <w:br/>
        <w:t>4. Lancement des serveurs :</w:t>
      </w:r>
      <w:r w:rsidRPr="006913E3">
        <w:rPr>
          <w:lang w:val="fr-SN"/>
        </w:rPr>
        <w:br/>
        <w:t xml:space="preserve">   Backend :</w:t>
      </w:r>
      <w:r w:rsidRPr="006913E3">
        <w:rPr>
          <w:lang w:val="fr-SN"/>
        </w:rPr>
        <w:br/>
        <w:t xml:space="preserve">       </w:t>
      </w:r>
      <w:proofErr w:type="spellStart"/>
      <w:r w:rsidRPr="006913E3">
        <w:rPr>
          <w:lang w:val="fr-SN"/>
        </w:rPr>
        <w:t>npm</w:t>
      </w:r>
      <w:proofErr w:type="spellEnd"/>
      <w:r w:rsidRPr="006913E3">
        <w:rPr>
          <w:lang w:val="fr-SN"/>
        </w:rPr>
        <w:t xml:space="preserve"> run dev</w:t>
      </w:r>
      <w:r w:rsidRPr="006913E3">
        <w:rPr>
          <w:lang w:val="fr-SN"/>
        </w:rPr>
        <w:br/>
      </w:r>
      <w:r w:rsidRPr="006913E3">
        <w:rPr>
          <w:lang w:val="fr-SN"/>
        </w:rPr>
        <w:br/>
        <w:t xml:space="preserve">   Frontend (dans un autre terminal) :</w:t>
      </w:r>
      <w:r w:rsidRPr="006913E3">
        <w:rPr>
          <w:lang w:val="fr-SN"/>
        </w:rPr>
        <w:br/>
      </w:r>
      <w:r w:rsidRPr="006913E3">
        <w:rPr>
          <w:lang w:val="fr-SN"/>
        </w:rPr>
        <w:lastRenderedPageBreak/>
        <w:t xml:space="preserve">       cd frontend</w:t>
      </w:r>
      <w:r w:rsidRPr="006913E3">
        <w:rPr>
          <w:lang w:val="fr-SN"/>
        </w:rPr>
        <w:br/>
        <w:t xml:space="preserve">       </w:t>
      </w:r>
      <w:proofErr w:type="spellStart"/>
      <w:r w:rsidRPr="006913E3">
        <w:rPr>
          <w:lang w:val="fr-SN"/>
        </w:rPr>
        <w:t>npm</w:t>
      </w:r>
      <w:proofErr w:type="spellEnd"/>
      <w:r w:rsidRPr="006913E3">
        <w:rPr>
          <w:lang w:val="fr-SN"/>
        </w:rPr>
        <w:t xml:space="preserve"> start</w:t>
      </w:r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7. Scénarios de test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- Création d’un compte et connexion utilisateur</w:t>
      </w:r>
      <w:r w:rsidRPr="006913E3">
        <w:rPr>
          <w:lang w:val="fr-SN"/>
        </w:rPr>
        <w:br/>
        <w:t>- Génération et vérification de JWT</w:t>
      </w:r>
      <w:r w:rsidRPr="006913E3">
        <w:rPr>
          <w:lang w:val="fr-SN"/>
        </w:rPr>
        <w:br/>
        <w:t>- Ajout, modification, suppression de livres</w:t>
      </w:r>
      <w:r w:rsidRPr="006913E3">
        <w:rPr>
          <w:lang w:val="fr-SN"/>
        </w:rPr>
        <w:br/>
        <w:t>- Filtrage de livres par mot-clé</w:t>
      </w:r>
      <w:r w:rsidRPr="006913E3">
        <w:rPr>
          <w:lang w:val="fr-SN"/>
        </w:rPr>
        <w:br/>
        <w:t>- Accès restreint aux routes protégées</w:t>
      </w:r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8. Évolutions prévues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>- Mise en place d’une interface administrateur</w:t>
      </w:r>
      <w:r w:rsidRPr="006913E3">
        <w:rPr>
          <w:lang w:val="fr-SN"/>
        </w:rPr>
        <w:br/>
        <w:t>- Ajout de catégories et de tags pour les livres</w:t>
      </w:r>
      <w:r w:rsidRPr="006913E3">
        <w:rPr>
          <w:lang w:val="fr-SN"/>
        </w:rPr>
        <w:br/>
        <w:t>- Fonction de notation/commentaire par les utilisateurs</w:t>
      </w:r>
      <w:r w:rsidRPr="006913E3">
        <w:rPr>
          <w:lang w:val="fr-SN"/>
        </w:rPr>
        <w:br/>
        <w:t>- Exportation des données en PDF ou CSV</w:t>
      </w:r>
      <w:r w:rsidRPr="006913E3">
        <w:rPr>
          <w:lang w:val="fr-SN"/>
        </w:rPr>
        <w:br/>
        <w:t xml:space="preserve">- Déploiement sur Vercel (frontend) et </w:t>
      </w:r>
      <w:proofErr w:type="spellStart"/>
      <w:r w:rsidRPr="006913E3">
        <w:rPr>
          <w:lang w:val="fr-SN"/>
        </w:rPr>
        <w:t>Render</w:t>
      </w:r>
      <w:proofErr w:type="spellEnd"/>
      <w:r w:rsidRPr="006913E3">
        <w:rPr>
          <w:lang w:val="fr-SN"/>
        </w:rPr>
        <w:t xml:space="preserve"> (backend)</w:t>
      </w:r>
      <w:r w:rsidRPr="006913E3">
        <w:rPr>
          <w:lang w:val="fr-SN"/>
        </w:rPr>
        <w:br/>
      </w:r>
    </w:p>
    <w:p w:rsidR="00E15077" w:rsidRPr="006913E3" w:rsidRDefault="00000000">
      <w:pPr>
        <w:pStyle w:val="Titre2"/>
        <w:rPr>
          <w:lang w:val="fr-SN"/>
        </w:rPr>
      </w:pPr>
      <w:r w:rsidRPr="006913E3">
        <w:rPr>
          <w:lang w:val="fr-SN"/>
        </w:rPr>
        <w:t>9. Auteur du projet</w:t>
      </w:r>
    </w:p>
    <w:p w:rsidR="00E15077" w:rsidRPr="006913E3" w:rsidRDefault="00000000">
      <w:pPr>
        <w:rPr>
          <w:lang w:val="fr-SN"/>
        </w:rPr>
      </w:pPr>
      <w:r w:rsidRPr="006913E3">
        <w:rPr>
          <w:lang w:val="fr-SN"/>
        </w:rPr>
        <w:t xml:space="preserve">Nom : </w:t>
      </w:r>
      <w:r w:rsidR="006913E3">
        <w:rPr>
          <w:lang w:val="fr-SN"/>
        </w:rPr>
        <w:t xml:space="preserve">BAYE DAOUDA SEYE </w:t>
      </w:r>
      <w:r w:rsidRPr="006913E3">
        <w:rPr>
          <w:lang w:val="fr-SN"/>
        </w:rPr>
        <w:br/>
        <w:t xml:space="preserve">Contact : </w:t>
      </w:r>
      <w:r w:rsidR="006913E3">
        <w:rPr>
          <w:lang w:val="fr-SN"/>
        </w:rPr>
        <w:t>bayedaoudaseye</w:t>
      </w:r>
      <w:r w:rsidRPr="006913E3">
        <w:rPr>
          <w:lang w:val="fr-SN"/>
        </w:rPr>
        <w:t>@</w:t>
      </w:r>
      <w:r w:rsidR="006913E3">
        <w:rPr>
          <w:lang w:val="fr-SN"/>
        </w:rPr>
        <w:t>gmail</w:t>
      </w:r>
      <w:r w:rsidRPr="006913E3">
        <w:rPr>
          <w:lang w:val="fr-SN"/>
        </w:rPr>
        <w:t>.com</w:t>
      </w:r>
      <w:r w:rsidRPr="006913E3">
        <w:rPr>
          <w:lang w:val="fr-SN"/>
        </w:rPr>
        <w:br/>
        <w:t>GitHub : https://github.com/ton-utilisateur</w:t>
      </w:r>
      <w:r w:rsidRPr="006913E3">
        <w:rPr>
          <w:lang w:val="fr-SN"/>
        </w:rPr>
        <w:br/>
      </w:r>
    </w:p>
    <w:sectPr w:rsidR="00E15077" w:rsidRPr="006913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46183">
    <w:abstractNumId w:val="8"/>
  </w:num>
  <w:num w:numId="2" w16cid:durableId="1007370509">
    <w:abstractNumId w:val="6"/>
  </w:num>
  <w:num w:numId="3" w16cid:durableId="2088115267">
    <w:abstractNumId w:val="5"/>
  </w:num>
  <w:num w:numId="4" w16cid:durableId="1410350688">
    <w:abstractNumId w:val="4"/>
  </w:num>
  <w:num w:numId="5" w16cid:durableId="1723289933">
    <w:abstractNumId w:val="7"/>
  </w:num>
  <w:num w:numId="6" w16cid:durableId="1726374707">
    <w:abstractNumId w:val="3"/>
  </w:num>
  <w:num w:numId="7" w16cid:durableId="1366978710">
    <w:abstractNumId w:val="2"/>
  </w:num>
  <w:num w:numId="8" w16cid:durableId="1182089078">
    <w:abstractNumId w:val="1"/>
  </w:num>
  <w:num w:numId="9" w16cid:durableId="20769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EB3"/>
    <w:rsid w:val="0015074B"/>
    <w:rsid w:val="0029639D"/>
    <w:rsid w:val="00326F90"/>
    <w:rsid w:val="006913E3"/>
    <w:rsid w:val="00AA1D8D"/>
    <w:rsid w:val="00B47730"/>
    <w:rsid w:val="00CB0664"/>
    <w:rsid w:val="00E150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60D2F"/>
  <w14:defaultImageDpi w14:val="300"/>
  <w15:docId w15:val="{2A671BA2-FA25-6D4A-BE90-1B83AB0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2025-05-10T23:38:00Z</dcterms:created>
  <dcterms:modified xsi:type="dcterms:W3CDTF">2025-05-10T23:38:00Z</dcterms:modified>
  <cp:category/>
</cp:coreProperties>
</file>